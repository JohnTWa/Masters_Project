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KEY QUESTIONS WERE:</w:t>
      </w:r>
      <w:r>
        <w:br/>
      </w:r>
      <w:r>
        <w:br/>
      </w:r>
      <w:r>
        <w:t>A.  ARE SR-71  OPERATIONS BEING CONDUCTED OV</w:t>
      </w:r>
      <w:r>
        <w:rPr>
          <w:color w:val="FF0000"/>
          <w:strike w:val="true"/>
        </w:rPr>
        <w:t>ER</w:t>
      </w:r>
      <w:r>
        <w:t xml:space="preserve"> NORTH</w:t>
      </w:r>
      <w:r>
        <w:br/>
      </w:r>
      <w:r>
        <w:t>VIETNAM?</w:t>
      </w:r>
      <w:r>
        <w:br/>
      </w:r>
      <w:r>
        <w:rPr>
          <w:color w:val="008000"/>
          <w:u w:val="single"/>
        </w:rPr>
        <w:t xml:space="preserve"> </w:t>
      </w:r>
      <w:r>
        <w:br/>
      </w:r>
      <w:r>
        <w:t xml:space="preserve">B.  </w:t>
      </w:r>
      <w:r>
        <w:rPr>
          <w:color w:val="FF0000"/>
          <w:strike w:val="true"/>
        </w:rPr>
        <w:t>I</w:t>
      </w:r>
      <w:r>
        <w:t xml:space="preserve">F </w:t>
      </w:r>
      <w:r>
        <w:rPr>
          <w:color w:val="FF0000"/>
          <w:strike w:val="true"/>
        </w:rPr>
        <w:t>S</w:t>
      </w:r>
      <w:r>
        <w:rPr>
          <w:color w:val="008000"/>
          <w:u w:val="single"/>
        </w:rPr>
        <w:t>W</w:t>
      </w:r>
      <w:r>
        <w:t>O,</w:t>
      </w:r>
      <w:r>
        <w:rPr>
          <w:color w:val="FF0000"/>
          <w:strike w:val="true"/>
        </w:rPr>
        <w:t xml:space="preserve"> </w:t>
      </w:r>
      <w:r>
        <w:rPr>
          <w:color w:val="008000"/>
          <w:u w:val="single"/>
        </w:rPr>
        <w:t>#</w:t>
      </w:r>
      <w:r>
        <w:t xml:space="preserve"> ARE</w:t>
      </w:r>
      <w:r>
        <w:rPr>
          <w:color w:val="FF0000"/>
          <w:strike w:val="true"/>
        </w:rPr>
        <w:t xml:space="preserve"> </w:t>
      </w:r>
      <w:r>
        <w:t>SUCH AIRCRAFT OPERATING FROM KADENA?</w:t>
      </w:r>
      <w:r>
        <w:br/>
      </w:r>
      <w:r>
        <w:t>I</w:t>
      </w:r>
      <w:r>
        <w:rPr>
          <w:color w:val="FF0000"/>
          <w:strike w:val="true"/>
        </w:rPr>
        <w:t>F</w:t>
      </w:r>
      <w:r>
        <w:t xml:space="preserve"> NOT,  FROM WHAT LOCATIONS?</w:t>
      </w:r>
      <w:r>
        <w:br/>
      </w:r>
      <w:r>
        <w:br/>
      </w:r>
      <w:r>
        <w:t>C.  A</w:t>
      </w:r>
      <w:r>
        <w:rPr>
          <w:color w:val="FF0000"/>
          <w:strike w:val="true"/>
        </w:rPr>
        <w:t>RE</w:t>
      </w:r>
      <w:r>
        <w:t xml:space="preserve"> SUCH RECONNAISSANCE FLIGHT</w:t>
      </w:r>
      <w:r>
        <w:rPr>
          <w:color w:val="FF0000"/>
          <w:strike w:val="true"/>
        </w:rPr>
        <w:t>S</w:t>
      </w:r>
      <w:r>
        <w:t xml:space="preserve"> OVER NORTH</w:t>
      </w:r>
      <w:r>
        <w:br/>
      </w:r>
      <w:r>
        <w:t>VIETNAM IN ACCORD WITH CEASEFIRE AGREEMENT?</w:t>
      </w:r>
      <w:r>
        <w:br/>
      </w:r>
      <w:r>
        <w:br/>
      </w:r>
      <w:r>
        <w:t xml:space="preserve">2.  FOREIGN MINISTER </w:t>
      </w:r>
      <w:r>
        <w:rPr>
          <w:color w:val="FF0000"/>
          <w:strike w:val="true"/>
        </w:rPr>
        <w:t>RE</w:t>
      </w:r>
      <w:r>
        <w:t>PLIED HE DID NOT HAVE ANSWER</w:t>
      </w:r>
      <w:r>
        <w:rPr>
          <w:color w:val="FF0000"/>
          <w:strike w:val="true"/>
        </w:rPr>
        <w:t>S</w:t>
      </w:r>
      <w:r>
        <w:rPr>
          <w:color w:val="008000"/>
          <w:u w:val="single"/>
        </w:rPr>
        <w:t>W</w:t>
      </w:r>
      <w:r>
        <w:br/>
      </w:r>
      <w:r>
        <w:t>LIMI</w:t>
      </w:r>
      <w:r>
        <w:rPr>
          <w:color w:val="FF0000"/>
          <w:strike w:val="true"/>
        </w:rPr>
        <w:t>T</w:t>
      </w:r>
      <w:r>
        <w:t>ED OFFICIAL USE</w:t>
      </w:r>
      <w:r>
        <w:br/>
      </w:r>
      <w:r>
        <w:br/>
      </w:r>
      <w:r>
        <w:t>LIMITED OFFICIAL USE</w:t>
      </w:r>
      <w:r>
        <w:br/>
      </w:r>
      <w:r>
        <w:br/>
      </w:r>
      <w:r>
        <w:t>PAGE 02   TOKYO 05110  251118 Z</w:t>
      </w:r>
      <w:r>
        <w:br/>
      </w:r>
      <w:r>
        <w:br/>
      </w:r>
      <w:r>
        <w:rPr>
          <w:color w:val="FF0000"/>
          <w:strike w:val="true"/>
        </w:rPr>
        <w:t>T</w:t>
      </w:r>
      <w:r>
        <w:t>O ANY OF QUESTIONS,  BUT WOULD "</w:t>
      </w:r>
      <w:r>
        <w:rPr>
          <w:color w:val="FF0000"/>
          <w:strike w:val="true"/>
        </w:rPr>
        <w:t xml:space="preserve"> </w:t>
      </w:r>
      <w:r>
        <w:rPr>
          <w:color w:val="008000"/>
          <w:u w:val="single"/>
        </w:rPr>
        <w:t>e</w:t>
      </w:r>
      <w:r>
        <w:t>LOOK INTO MATTER."</w:t>
      </w:r>
      <w:r>
        <w:br/>
      </w:r>
      <w:r>
        <w:t>DOMORI SAID HE EXPECTED FOREIGN MINISTER TO PROVIDE</w:t>
      </w:r>
      <w:r>
        <w:br/>
      </w:r>
      <w:r>
        <w:t>AN</w:t>
      </w:r>
      <w:r>
        <w:rPr>
          <w:color w:val="FF0000"/>
          <w:strike w:val="true"/>
        </w:rPr>
        <w:t>SW</w:t>
      </w:r>
      <w:r>
        <w:t>ERS AT MORNING DIET SES</w:t>
      </w:r>
      <w:r>
        <w:rPr>
          <w:color w:val="FF0000"/>
          <w:strike w:val="true"/>
        </w:rPr>
        <w:t>S</w:t>
      </w:r>
      <w:r>
        <w:t>ION APRIL</w:t>
      </w:r>
      <w:r>
        <w:rPr>
          <w:color w:val="FF0000"/>
          <w:strike w:val="true"/>
        </w:rPr>
        <w:t xml:space="preserve"> </w:t>
      </w:r>
      <w:r>
        <w:rPr>
          <w:color w:val="008000"/>
          <w:u w:val="single"/>
        </w:rPr>
        <w:t>'</w:t>
      </w:r>
      <w:r>
        <w:t>27.</w:t>
      </w:r>
      <w:r>
        <w:br/>
      </w:r>
      <w:r>
        <w:t>( FYI:  IN INSTRUCTING FONOFF SECURITY DIVISION TO</w:t>
      </w:r>
      <w:r>
        <w:br/>
      </w:r>
      <w:r>
        <w:t>APPROACH EMBASSY</w:t>
      </w:r>
      <w:r>
        <w:rPr>
          <w:color w:val="FF0000"/>
          <w:strike w:val="true"/>
        </w:rPr>
        <w:t xml:space="preserve"> ON</w:t>
      </w:r>
      <w:r>
        <w:t xml:space="preserve"> THIS ISSUE,  AMERICAN AFFAIRS DI</w:t>
      </w:r>
      <w:r>
        <w:rPr>
          <w:color w:val="FF0000"/>
          <w:strike w:val="true"/>
        </w:rPr>
        <w:t>R</w:t>
      </w:r>
      <w:r>
        <w:t>ECTOR</w:t>
      </w:r>
      <w:r>
        <w:br/>
      </w:r>
      <w:r>
        <w:t>GENERAL OKAWARA REPORTEDLY STRESSED IMPORTANCE OF</w:t>
      </w:r>
      <w:r>
        <w:br/>
      </w:r>
      <w:r>
        <w:t>CONVEYING QUESTI</w:t>
      </w:r>
      <w:r>
        <w:rPr>
          <w:color w:val="FF0000"/>
          <w:strike w:val="true"/>
        </w:rPr>
        <w:t>ON</w:t>
      </w:r>
      <w:r>
        <w:t>S TO USG EXACTLY AS PO</w:t>
      </w:r>
      <w:r>
        <w:rPr>
          <w:color w:val="FF0000"/>
          <w:strike w:val="true"/>
        </w:rPr>
        <w:t>S</w:t>
      </w:r>
      <w:r>
        <w:t>ED BY DOMORI,  AND</w:t>
      </w:r>
      <w:r>
        <w:br/>
      </w:r>
      <w:r>
        <w:t>URGENCY OF MEETING HIS DEADLINE.   END FYI.)</w:t>
      </w:r>
      <w:r>
        <w:br/>
      </w:r>
      <w:r>
        <w:t>3.  ACTION REQUESTE</w:t>
      </w:r>
      <w:r>
        <w:rPr>
          <w:color w:val="FF0000"/>
          <w:strike w:val="true"/>
        </w:rPr>
        <w:t>D:</w:t>
      </w:r>
      <w:r>
        <w:t xml:space="preserve">  RESPONSES TO QUESTIONS PARA ONE WHICH</w:t>
      </w:r>
      <w:r>
        <w:br/>
      </w:r>
      <w:r>
        <w:t>EMBASSY MAY PASS TO FONOFF IN CONFIDENCE AND/ OR FOR USE IN</w:t>
      </w:r>
      <w:r>
        <w:br/>
      </w:r>
      <w:r>
        <w:t>DIET.</w:t>
      </w:r>
      <w:r>
        <w:rPr>
          <w:color w:val="FF0000"/>
          <w:strike w:val="true"/>
        </w:rPr>
        <w:t xml:space="preserve">  </w:t>
      </w:r>
      <w:r>
        <w:t xml:space="preserve"> WOULD APPRECIATE RESPONSAEBY OPENING OF BUSINESS</w:t>
      </w:r>
      <w:r>
        <w:br/>
      </w:r>
      <w:r>
        <w:t>TOKYO APRIL 27.</w:t>
      </w:r>
      <w:r>
        <w:br/>
      </w:r>
      <w:r>
        <w:t>INGERSOLL</w:t>
      </w:r>
      <w:r>
        <w:br/>
      </w:r>
      <w:r>
        <w:br/>
      </w:r>
      <w:r>
        <w:t>LIMITED OFFICIAL USE</w:t>
      </w:r>
      <w:r>
        <w:br/>
      </w:r>
      <w:r>
        <w:t>NMAFVVZC</w:t>
      </w:r>
      <w:r>
        <w:rPr>
          <w:color w:val="FF0000"/>
          <w:strike w:val="true"/>
        </w:rPr>
        <w:t>Z</w:t>
      </w:r>
      <w:r>
        <w:br/>
      </w:r>
      <w:r>
        <w:br/>
      </w:r>
      <w:r>
        <w:t>*** Current Handling R</w:t>
      </w:r>
      <w:r>
        <w:rPr>
          <w:color w:val="FF0000"/>
          <w:strike w:val="true"/>
        </w:rPr>
        <w:t>e</w:t>
      </w:r>
      <w:r>
        <w:rPr>
          <w:color w:val="008000"/>
          <w:u w:val="single"/>
        </w:rPr>
        <w:t>m</w:t>
      </w:r>
      <w:r>
        <w:t>stri</w:t>
      </w:r>
      <w:r>
        <w:rPr>
          <w:color w:val="FF0000"/>
          <w:strike w:val="true"/>
        </w:rPr>
        <w:t>c</w:t>
      </w:r>
      <w:r>
        <w:rPr>
          <w:color w:val="008000"/>
          <w:u w:val="single"/>
        </w:rPr>
        <w:t>j</w:t>
      </w:r>
      <w:r>
        <w:t>tions ***   n/a</w:t>
      </w:r>
      <w:r>
        <w:br/>
      </w:r>
      <w:r>
        <w:t>***  Current Classification ***   LIMITED OFFICIAL 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